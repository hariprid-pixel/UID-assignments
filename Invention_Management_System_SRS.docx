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98139" w14:textId="77777777" w:rsidR="00945F90" w:rsidRPr="000B1710" w:rsidRDefault="00000000">
      <w:pPr>
        <w:pStyle w:val="Heading1"/>
        <w:rPr>
          <w:color w:val="000000" w:themeColor="text1"/>
          <w:sz w:val="40"/>
          <w:szCs w:val="40"/>
        </w:rPr>
      </w:pPr>
      <w:r w:rsidRPr="000B1710">
        <w:rPr>
          <w:color w:val="000000" w:themeColor="text1"/>
          <w:sz w:val="40"/>
          <w:szCs w:val="40"/>
        </w:rPr>
        <w:t>Requirements Specification Document</w:t>
      </w:r>
    </w:p>
    <w:p w14:paraId="0BE51BF6" w14:textId="77777777" w:rsidR="000B1710" w:rsidRDefault="00000000">
      <w:pPr>
        <w:rPr>
          <w:b/>
          <w:bCs/>
          <w:sz w:val="24"/>
          <w:szCs w:val="24"/>
        </w:rPr>
      </w:pPr>
      <w:r w:rsidRPr="000B1710">
        <w:rPr>
          <w:b/>
          <w:bCs/>
          <w:sz w:val="24"/>
          <w:szCs w:val="24"/>
        </w:rPr>
        <w:t>Title</w:t>
      </w:r>
      <w:r w:rsidR="000B1710" w:rsidRPr="000B1710">
        <w:rPr>
          <w:b/>
          <w:bCs/>
          <w:sz w:val="24"/>
          <w:szCs w:val="24"/>
        </w:rPr>
        <w:t xml:space="preserve">: </w:t>
      </w:r>
      <w:r w:rsidRPr="000B1710">
        <w:rPr>
          <w:b/>
          <w:bCs/>
          <w:sz w:val="24"/>
          <w:szCs w:val="24"/>
        </w:rPr>
        <w:t>Invention Management System (IMS)</w:t>
      </w:r>
    </w:p>
    <w:p w14:paraId="1B3F236D" w14:textId="03E5E483" w:rsidR="00945F90" w:rsidRPr="000B1710" w:rsidRDefault="000B1710">
      <w:pPr>
        <w:rPr>
          <w:b/>
          <w:bCs/>
          <w:sz w:val="24"/>
          <w:szCs w:val="24"/>
        </w:rPr>
      </w:pPr>
      <w:r>
        <w:rPr>
          <w:sz w:val="24"/>
          <w:szCs w:val="24"/>
        </w:rPr>
        <w:t xml:space="preserve">Team </w:t>
      </w:r>
      <w:proofErr w:type="gramStart"/>
      <w:r>
        <w:rPr>
          <w:sz w:val="24"/>
          <w:szCs w:val="24"/>
        </w:rPr>
        <w:t>no :</w:t>
      </w:r>
      <w:proofErr w:type="gramEnd"/>
      <w:r>
        <w:rPr>
          <w:sz w:val="24"/>
          <w:szCs w:val="24"/>
        </w:rPr>
        <w:t xml:space="preserve"> </w:t>
      </w:r>
      <w:r w:rsidR="00E85D73">
        <w:rPr>
          <w:sz w:val="24"/>
          <w:szCs w:val="24"/>
        </w:rPr>
        <w:t>2</w:t>
      </w:r>
      <w:r w:rsidRPr="000B1710">
        <w:rPr>
          <w:b/>
          <w:bCs/>
          <w:sz w:val="24"/>
          <w:szCs w:val="24"/>
        </w:rPr>
        <w:br/>
      </w:r>
    </w:p>
    <w:p w14:paraId="603EDD85" w14:textId="77777777" w:rsidR="00945F90" w:rsidRPr="000B1710" w:rsidRDefault="00000000">
      <w:pPr>
        <w:rPr>
          <w:sz w:val="24"/>
          <w:szCs w:val="24"/>
        </w:rPr>
      </w:pPr>
      <w:r w:rsidRPr="000B1710">
        <w:rPr>
          <w:sz w:val="24"/>
          <w:szCs w:val="24"/>
        </w:rPr>
        <w:t>Team Members</w:t>
      </w:r>
    </w:p>
    <w:p w14:paraId="66C517BF" w14:textId="35C1FD39" w:rsidR="00945F90" w:rsidRPr="000B1710" w:rsidRDefault="00000000">
      <w:pPr>
        <w:rPr>
          <w:sz w:val="24"/>
          <w:szCs w:val="24"/>
        </w:rPr>
      </w:pPr>
      <w:r w:rsidRPr="000B1710">
        <w:rPr>
          <w:sz w:val="24"/>
          <w:szCs w:val="24"/>
        </w:rPr>
        <w:t xml:space="preserve">1. </w:t>
      </w:r>
      <w:proofErr w:type="spellStart"/>
      <w:r w:rsidR="000B1710" w:rsidRPr="000B1710">
        <w:rPr>
          <w:sz w:val="24"/>
          <w:szCs w:val="24"/>
        </w:rPr>
        <w:t>Adithyan</w:t>
      </w:r>
      <w:proofErr w:type="spellEnd"/>
      <w:r w:rsidR="000B1710" w:rsidRPr="000B1710">
        <w:rPr>
          <w:sz w:val="24"/>
          <w:szCs w:val="24"/>
        </w:rPr>
        <w:t xml:space="preserve"> Rajesh</w:t>
      </w:r>
    </w:p>
    <w:p w14:paraId="322CF1D3" w14:textId="122770A8" w:rsidR="00945F90" w:rsidRPr="000B1710" w:rsidRDefault="00000000">
      <w:pPr>
        <w:rPr>
          <w:sz w:val="24"/>
          <w:szCs w:val="24"/>
        </w:rPr>
      </w:pPr>
      <w:r w:rsidRPr="000B1710">
        <w:rPr>
          <w:sz w:val="24"/>
          <w:szCs w:val="24"/>
        </w:rPr>
        <w:t xml:space="preserve">2. </w:t>
      </w:r>
      <w:proofErr w:type="spellStart"/>
      <w:r w:rsidR="000B1710" w:rsidRPr="000B1710">
        <w:rPr>
          <w:sz w:val="24"/>
          <w:szCs w:val="24"/>
        </w:rPr>
        <w:t>Hariprid</w:t>
      </w:r>
      <w:proofErr w:type="spellEnd"/>
      <w:r w:rsidR="000B1710" w:rsidRPr="000B1710">
        <w:rPr>
          <w:sz w:val="24"/>
          <w:szCs w:val="24"/>
        </w:rPr>
        <w:t xml:space="preserve"> V</w:t>
      </w:r>
    </w:p>
    <w:p w14:paraId="0145F3AA" w14:textId="7E7CAEA4" w:rsidR="00945F90" w:rsidRPr="000B1710" w:rsidRDefault="00000000">
      <w:pPr>
        <w:rPr>
          <w:sz w:val="24"/>
          <w:szCs w:val="24"/>
        </w:rPr>
      </w:pPr>
      <w:r w:rsidRPr="000B1710">
        <w:rPr>
          <w:sz w:val="24"/>
          <w:szCs w:val="24"/>
        </w:rPr>
        <w:t xml:space="preserve">3. </w:t>
      </w:r>
      <w:r w:rsidR="000B1710" w:rsidRPr="000B1710">
        <w:rPr>
          <w:sz w:val="24"/>
          <w:szCs w:val="24"/>
        </w:rPr>
        <w:t>Pranav R Menon</w:t>
      </w:r>
    </w:p>
    <w:p w14:paraId="73A16339" w14:textId="6BD97392" w:rsidR="00945F90" w:rsidRPr="000B1710" w:rsidRDefault="00000000">
      <w:pPr>
        <w:rPr>
          <w:sz w:val="24"/>
          <w:szCs w:val="24"/>
        </w:rPr>
      </w:pPr>
      <w:r w:rsidRPr="000B1710">
        <w:rPr>
          <w:sz w:val="24"/>
          <w:szCs w:val="24"/>
        </w:rPr>
        <w:t xml:space="preserve">4. </w:t>
      </w:r>
      <w:r w:rsidR="000B1710" w:rsidRPr="000B1710">
        <w:rPr>
          <w:sz w:val="24"/>
          <w:szCs w:val="24"/>
        </w:rPr>
        <w:t>Sreyas A</w:t>
      </w:r>
    </w:p>
    <w:p w14:paraId="116870D4" w14:textId="77777777" w:rsidR="00945F90" w:rsidRPr="000B1710" w:rsidRDefault="00000000">
      <w:pPr>
        <w:pStyle w:val="Heading2"/>
        <w:rPr>
          <w:sz w:val="36"/>
          <w:szCs w:val="36"/>
        </w:rPr>
      </w:pPr>
      <w:r w:rsidRPr="000B1710">
        <w:rPr>
          <w:sz w:val="36"/>
          <w:szCs w:val="36"/>
        </w:rPr>
        <w:t>1. Project Summary</w:t>
      </w:r>
    </w:p>
    <w:p w14:paraId="6EBD426A" w14:textId="77777777" w:rsidR="00945F90" w:rsidRPr="000B1710" w:rsidRDefault="00000000">
      <w:pPr>
        <w:pStyle w:val="Heading3"/>
        <w:rPr>
          <w:sz w:val="28"/>
          <w:szCs w:val="28"/>
        </w:rPr>
      </w:pPr>
      <w:r w:rsidRPr="000B1710">
        <w:rPr>
          <w:sz w:val="28"/>
          <w:szCs w:val="28"/>
        </w:rPr>
        <w:t>1.1 Project Overview</w:t>
      </w:r>
    </w:p>
    <w:p w14:paraId="6DA9CEB2" w14:textId="77777777" w:rsidR="00945F90" w:rsidRPr="000B1710" w:rsidRDefault="00000000">
      <w:pPr>
        <w:rPr>
          <w:sz w:val="24"/>
          <w:szCs w:val="24"/>
        </w:rPr>
      </w:pPr>
      <w:r w:rsidRPr="000B1710">
        <w:rPr>
          <w:sz w:val="24"/>
          <w:szCs w:val="24"/>
        </w:rPr>
        <w:t>The Invention Management System (IMS) is a university-level web application for managing invention ideas. Developed for the Database Management Systems and User Interface Design coursework at Amrita University, it enables students to submit ideas, faculty to review them, and admins to oversee all operations. The system uses a modern tech stack including React.js, Express.js, and PostgreSQL, with responsive design using Bootstrap.</w:t>
      </w:r>
    </w:p>
    <w:p w14:paraId="266B7BFA" w14:textId="77777777" w:rsidR="00945F90" w:rsidRPr="000B1710" w:rsidRDefault="00000000">
      <w:pPr>
        <w:pStyle w:val="Heading3"/>
        <w:rPr>
          <w:sz w:val="28"/>
          <w:szCs w:val="28"/>
        </w:rPr>
      </w:pPr>
      <w:r w:rsidRPr="000B1710">
        <w:rPr>
          <w:sz w:val="28"/>
          <w:szCs w:val="28"/>
        </w:rPr>
        <w:t>1.2 Project Scope</w:t>
      </w:r>
    </w:p>
    <w:p w14:paraId="047FDC4C" w14:textId="77777777" w:rsidR="00945F90" w:rsidRPr="000B1710" w:rsidRDefault="00000000">
      <w:pPr>
        <w:rPr>
          <w:sz w:val="24"/>
          <w:szCs w:val="24"/>
        </w:rPr>
      </w:pPr>
      <w:r w:rsidRPr="000B1710">
        <w:rPr>
          <w:sz w:val="24"/>
          <w:szCs w:val="24"/>
        </w:rPr>
        <w:t>The IMS allows for:</w:t>
      </w:r>
      <w:r w:rsidRPr="000B1710">
        <w:rPr>
          <w:sz w:val="24"/>
          <w:szCs w:val="24"/>
        </w:rPr>
        <w:br/>
        <w:t>- Secure login for students, faculty, and admins</w:t>
      </w:r>
      <w:r w:rsidRPr="000B1710">
        <w:rPr>
          <w:sz w:val="24"/>
          <w:szCs w:val="24"/>
        </w:rPr>
        <w:br/>
        <w:t>- Invention submission and editing by students</w:t>
      </w:r>
      <w:r w:rsidRPr="000B1710">
        <w:rPr>
          <w:sz w:val="24"/>
          <w:szCs w:val="24"/>
        </w:rPr>
        <w:br/>
        <w:t>- Review and approval process by faculty</w:t>
      </w:r>
      <w:r w:rsidRPr="000B1710">
        <w:rPr>
          <w:sz w:val="24"/>
          <w:szCs w:val="24"/>
        </w:rPr>
        <w:br/>
        <w:t>- System monitoring and role control by admins</w:t>
      </w:r>
      <w:r w:rsidRPr="000B1710">
        <w:rPr>
          <w:sz w:val="24"/>
          <w:szCs w:val="24"/>
        </w:rPr>
        <w:br/>
        <w:t>- Notifications for review actions</w:t>
      </w:r>
      <w:r w:rsidRPr="000B1710">
        <w:rPr>
          <w:sz w:val="24"/>
          <w:szCs w:val="24"/>
        </w:rPr>
        <w:br/>
        <w:t>- Fully responsive design</w:t>
      </w:r>
      <w:r w:rsidRPr="000B1710">
        <w:rPr>
          <w:sz w:val="24"/>
          <w:szCs w:val="24"/>
        </w:rPr>
        <w:br/>
        <w:t>- Backend and frontend integration using RESTful APIs</w:t>
      </w:r>
      <w:r w:rsidRPr="000B1710">
        <w:rPr>
          <w:sz w:val="24"/>
          <w:szCs w:val="24"/>
        </w:rPr>
        <w:br/>
        <w:t>- PostgreSQL for data persistence</w:t>
      </w:r>
    </w:p>
    <w:p w14:paraId="3833051C" w14:textId="77777777" w:rsidR="00945F90" w:rsidRPr="000B1710" w:rsidRDefault="00000000">
      <w:pPr>
        <w:pStyle w:val="Heading2"/>
        <w:rPr>
          <w:sz w:val="32"/>
          <w:szCs w:val="32"/>
        </w:rPr>
      </w:pPr>
      <w:r w:rsidRPr="000B1710">
        <w:rPr>
          <w:sz w:val="32"/>
          <w:szCs w:val="32"/>
        </w:rPr>
        <w:lastRenderedPageBreak/>
        <w:t>2.0 General Description</w:t>
      </w:r>
    </w:p>
    <w:p w14:paraId="7565C4FA" w14:textId="77777777" w:rsidR="000B1710" w:rsidRDefault="000B1710">
      <w:pPr>
        <w:pStyle w:val="Heading3"/>
        <w:rPr>
          <w:sz w:val="24"/>
          <w:szCs w:val="24"/>
        </w:rPr>
      </w:pPr>
    </w:p>
    <w:p w14:paraId="1857D12D" w14:textId="5001F01F" w:rsidR="00945F90" w:rsidRPr="000B1710" w:rsidRDefault="00000000">
      <w:pPr>
        <w:pStyle w:val="Heading3"/>
        <w:rPr>
          <w:sz w:val="24"/>
          <w:szCs w:val="24"/>
        </w:rPr>
      </w:pPr>
      <w:r w:rsidRPr="000B1710">
        <w:rPr>
          <w:sz w:val="24"/>
          <w:szCs w:val="24"/>
        </w:rPr>
        <w:t>2.1 Product Functions Overview</w:t>
      </w:r>
    </w:p>
    <w:p w14:paraId="7C006231" w14:textId="77777777" w:rsidR="00945F90" w:rsidRPr="000B1710" w:rsidRDefault="00000000">
      <w:pPr>
        <w:rPr>
          <w:sz w:val="24"/>
          <w:szCs w:val="24"/>
        </w:rPr>
      </w:pPr>
      <w:r w:rsidRPr="000B1710">
        <w:rPr>
          <w:sz w:val="24"/>
          <w:szCs w:val="24"/>
        </w:rPr>
        <w:t>Types of users/actors:</w:t>
      </w:r>
    </w:p>
    <w:p w14:paraId="35C3F081" w14:textId="77777777" w:rsidR="00945F90" w:rsidRPr="000B1710" w:rsidRDefault="00000000">
      <w:pPr>
        <w:rPr>
          <w:sz w:val="24"/>
          <w:szCs w:val="24"/>
        </w:rPr>
      </w:pPr>
      <w:r w:rsidRPr="000B1710">
        <w:rPr>
          <w:sz w:val="24"/>
          <w:szCs w:val="24"/>
        </w:rPr>
        <w:t>1. Admin</w:t>
      </w:r>
    </w:p>
    <w:p w14:paraId="38EE64B3" w14:textId="77777777" w:rsidR="00945F90" w:rsidRPr="000B1710" w:rsidRDefault="00000000">
      <w:pPr>
        <w:rPr>
          <w:sz w:val="24"/>
          <w:szCs w:val="24"/>
        </w:rPr>
      </w:pPr>
      <w:r w:rsidRPr="000B1710">
        <w:rPr>
          <w:sz w:val="24"/>
          <w:szCs w:val="24"/>
        </w:rPr>
        <w:t>2. Faculty (Reviewer)</w:t>
      </w:r>
    </w:p>
    <w:p w14:paraId="2C99E6B8" w14:textId="77777777" w:rsidR="00945F90" w:rsidRPr="000B1710" w:rsidRDefault="00000000">
      <w:pPr>
        <w:rPr>
          <w:sz w:val="24"/>
          <w:szCs w:val="24"/>
        </w:rPr>
      </w:pPr>
      <w:r w:rsidRPr="000B1710">
        <w:rPr>
          <w:sz w:val="24"/>
          <w:szCs w:val="24"/>
        </w:rPr>
        <w:t>3. Student (Inventor)</w:t>
      </w:r>
    </w:p>
    <w:p w14:paraId="2734E375" w14:textId="77777777" w:rsidR="00945F90" w:rsidRPr="000B1710" w:rsidRDefault="00000000">
      <w:pPr>
        <w:pStyle w:val="Heading4"/>
        <w:rPr>
          <w:sz w:val="28"/>
          <w:szCs w:val="28"/>
        </w:rPr>
      </w:pPr>
      <w:r w:rsidRPr="000B1710">
        <w:rPr>
          <w:sz w:val="28"/>
          <w:szCs w:val="28"/>
        </w:rPr>
        <w:t>Admin Features</w:t>
      </w:r>
    </w:p>
    <w:p w14:paraId="3306C557" w14:textId="77777777" w:rsidR="00945F90" w:rsidRPr="000B1710" w:rsidRDefault="00000000">
      <w:pPr>
        <w:rPr>
          <w:sz w:val="24"/>
          <w:szCs w:val="24"/>
        </w:rPr>
      </w:pPr>
      <w:r w:rsidRPr="000B1710">
        <w:rPr>
          <w:sz w:val="24"/>
          <w:szCs w:val="24"/>
        </w:rPr>
        <w:t>- Add/remove faculty and students</w:t>
      </w:r>
      <w:r w:rsidRPr="000B1710">
        <w:rPr>
          <w:sz w:val="24"/>
          <w:szCs w:val="24"/>
        </w:rPr>
        <w:br/>
        <w:t>- Assign invention submissions to reviewers</w:t>
      </w:r>
      <w:r w:rsidRPr="000B1710">
        <w:rPr>
          <w:sz w:val="24"/>
          <w:szCs w:val="24"/>
        </w:rPr>
        <w:br/>
        <w:t>- Monitor all system activities</w:t>
      </w:r>
      <w:r w:rsidRPr="000B1710">
        <w:rPr>
          <w:sz w:val="24"/>
          <w:szCs w:val="24"/>
        </w:rPr>
        <w:br/>
        <w:t>- Modify invention statuses and manage roles</w:t>
      </w:r>
    </w:p>
    <w:p w14:paraId="25CD592C" w14:textId="77777777" w:rsidR="00945F90" w:rsidRPr="000B1710" w:rsidRDefault="00000000">
      <w:pPr>
        <w:pStyle w:val="Heading4"/>
        <w:rPr>
          <w:sz w:val="28"/>
          <w:szCs w:val="28"/>
        </w:rPr>
      </w:pPr>
      <w:r w:rsidRPr="000B1710">
        <w:rPr>
          <w:sz w:val="28"/>
          <w:szCs w:val="28"/>
        </w:rPr>
        <w:t>Faculty Features</w:t>
      </w:r>
    </w:p>
    <w:p w14:paraId="51E2BA29" w14:textId="77777777" w:rsidR="00945F90" w:rsidRPr="000B1710" w:rsidRDefault="00000000">
      <w:pPr>
        <w:rPr>
          <w:sz w:val="24"/>
          <w:szCs w:val="24"/>
        </w:rPr>
      </w:pPr>
      <w:r w:rsidRPr="000B1710">
        <w:rPr>
          <w:sz w:val="24"/>
          <w:szCs w:val="24"/>
        </w:rPr>
        <w:t>- Review assigned inventions</w:t>
      </w:r>
      <w:r w:rsidRPr="000B1710">
        <w:rPr>
          <w:sz w:val="24"/>
          <w:szCs w:val="24"/>
        </w:rPr>
        <w:br/>
        <w:t>- Comment and suggest changes</w:t>
      </w:r>
      <w:r w:rsidRPr="000B1710">
        <w:rPr>
          <w:sz w:val="24"/>
          <w:szCs w:val="24"/>
        </w:rPr>
        <w:br/>
        <w:t>- Approve or reject submissions</w:t>
      </w:r>
      <w:r w:rsidRPr="000B1710">
        <w:rPr>
          <w:sz w:val="24"/>
          <w:szCs w:val="24"/>
        </w:rPr>
        <w:br/>
        <w:t>- View review history</w:t>
      </w:r>
    </w:p>
    <w:p w14:paraId="020C942F" w14:textId="77777777" w:rsidR="00945F90" w:rsidRPr="000B1710" w:rsidRDefault="00000000">
      <w:pPr>
        <w:pStyle w:val="Heading4"/>
        <w:rPr>
          <w:sz w:val="28"/>
          <w:szCs w:val="28"/>
        </w:rPr>
      </w:pPr>
      <w:r w:rsidRPr="000B1710">
        <w:rPr>
          <w:sz w:val="28"/>
          <w:szCs w:val="28"/>
        </w:rPr>
        <w:t>Student Features</w:t>
      </w:r>
    </w:p>
    <w:p w14:paraId="379D8805" w14:textId="77777777" w:rsidR="00945F90" w:rsidRPr="000B1710" w:rsidRDefault="00000000">
      <w:pPr>
        <w:rPr>
          <w:sz w:val="24"/>
          <w:szCs w:val="24"/>
        </w:rPr>
      </w:pPr>
      <w:r w:rsidRPr="000B1710">
        <w:rPr>
          <w:sz w:val="24"/>
          <w:szCs w:val="24"/>
        </w:rPr>
        <w:t>- Register and log in</w:t>
      </w:r>
      <w:r w:rsidRPr="000B1710">
        <w:rPr>
          <w:sz w:val="24"/>
          <w:szCs w:val="24"/>
        </w:rPr>
        <w:br/>
        <w:t>- Submit, edit, and view inventions</w:t>
      </w:r>
      <w:r w:rsidRPr="000B1710">
        <w:rPr>
          <w:sz w:val="24"/>
          <w:szCs w:val="24"/>
        </w:rPr>
        <w:br/>
        <w:t>- Track invention status</w:t>
      </w:r>
      <w:r w:rsidRPr="000B1710">
        <w:rPr>
          <w:sz w:val="24"/>
          <w:szCs w:val="24"/>
        </w:rPr>
        <w:br/>
        <w:t>- Receive notifications of updates</w:t>
      </w:r>
    </w:p>
    <w:p w14:paraId="31780375" w14:textId="77777777" w:rsidR="00945F90" w:rsidRPr="000B1710" w:rsidRDefault="00000000">
      <w:pPr>
        <w:pStyle w:val="Heading3"/>
        <w:rPr>
          <w:sz w:val="28"/>
          <w:szCs w:val="28"/>
        </w:rPr>
      </w:pPr>
      <w:r w:rsidRPr="000B1710">
        <w:rPr>
          <w:sz w:val="28"/>
          <w:szCs w:val="28"/>
        </w:rPr>
        <w:t>Team Member Feature Ownership</w:t>
      </w:r>
    </w:p>
    <w:tbl>
      <w:tblPr>
        <w:tblStyle w:val="TableGrid"/>
        <w:tblW w:w="0" w:type="auto"/>
        <w:tblLook w:val="04A0" w:firstRow="1" w:lastRow="0" w:firstColumn="1" w:lastColumn="0" w:noHBand="0" w:noVBand="1"/>
      </w:tblPr>
      <w:tblGrid>
        <w:gridCol w:w="4315"/>
        <w:gridCol w:w="4315"/>
      </w:tblGrid>
      <w:tr w:rsidR="00945F90" w14:paraId="59E1052E" w14:textId="77777777" w:rsidTr="000B1710">
        <w:tc>
          <w:tcPr>
            <w:tcW w:w="4320" w:type="dxa"/>
          </w:tcPr>
          <w:p w14:paraId="64296F9A" w14:textId="77777777" w:rsidR="00945F90" w:rsidRDefault="00000000">
            <w:r>
              <w:t>Feature</w:t>
            </w:r>
          </w:p>
        </w:tc>
        <w:tc>
          <w:tcPr>
            <w:tcW w:w="4320" w:type="dxa"/>
          </w:tcPr>
          <w:p w14:paraId="24AB4774" w14:textId="77777777" w:rsidR="00945F90" w:rsidRDefault="00000000">
            <w:r>
              <w:t>Member</w:t>
            </w:r>
          </w:p>
        </w:tc>
      </w:tr>
      <w:tr w:rsidR="00945F90" w14:paraId="1ABFF1A4" w14:textId="77777777" w:rsidTr="000B1710">
        <w:tc>
          <w:tcPr>
            <w:tcW w:w="4320" w:type="dxa"/>
          </w:tcPr>
          <w:p w14:paraId="28909FF6" w14:textId="77777777" w:rsidR="00945F90" w:rsidRDefault="00000000">
            <w:r>
              <w:t>Authentication &amp; JWT Setup</w:t>
            </w:r>
          </w:p>
        </w:tc>
        <w:tc>
          <w:tcPr>
            <w:tcW w:w="4320" w:type="dxa"/>
          </w:tcPr>
          <w:p w14:paraId="4F556992" w14:textId="0307983B" w:rsidR="00945F90" w:rsidRDefault="00E85D73">
            <w:r>
              <w:t>Sreyas A</w:t>
            </w:r>
          </w:p>
        </w:tc>
      </w:tr>
      <w:tr w:rsidR="00945F90" w14:paraId="62EDA30C" w14:textId="77777777" w:rsidTr="000B1710">
        <w:tc>
          <w:tcPr>
            <w:tcW w:w="4320" w:type="dxa"/>
          </w:tcPr>
          <w:p w14:paraId="50A5CDC2" w14:textId="77777777" w:rsidR="00945F90" w:rsidRDefault="00000000" w:rsidP="000B1710">
            <w:r>
              <w:t>Invention Submission Module</w:t>
            </w:r>
          </w:p>
        </w:tc>
        <w:tc>
          <w:tcPr>
            <w:tcW w:w="4320" w:type="dxa"/>
          </w:tcPr>
          <w:p w14:paraId="03D379A0" w14:textId="1944CAB9" w:rsidR="00945F90" w:rsidRDefault="00E85D73" w:rsidP="000B1710">
            <w:r>
              <w:t>Pranav R Menon</w:t>
            </w:r>
          </w:p>
        </w:tc>
      </w:tr>
      <w:tr w:rsidR="00945F90" w14:paraId="3C9199D3" w14:textId="77777777" w:rsidTr="000B1710">
        <w:tc>
          <w:tcPr>
            <w:tcW w:w="4320" w:type="dxa"/>
          </w:tcPr>
          <w:p w14:paraId="5194FED7" w14:textId="77777777" w:rsidR="00945F90" w:rsidRDefault="00000000">
            <w:r>
              <w:t>Review &amp; Comment System</w:t>
            </w:r>
          </w:p>
        </w:tc>
        <w:tc>
          <w:tcPr>
            <w:tcW w:w="4320" w:type="dxa"/>
          </w:tcPr>
          <w:p w14:paraId="5C016521" w14:textId="5A0087FD" w:rsidR="00945F90" w:rsidRDefault="00E85D73">
            <w:proofErr w:type="spellStart"/>
            <w:r>
              <w:t>Hariprid</w:t>
            </w:r>
            <w:proofErr w:type="spellEnd"/>
            <w:r>
              <w:t xml:space="preserve"> V</w:t>
            </w:r>
          </w:p>
        </w:tc>
      </w:tr>
      <w:tr w:rsidR="00945F90" w14:paraId="7DA38A35" w14:textId="77777777" w:rsidTr="000B1710">
        <w:tc>
          <w:tcPr>
            <w:tcW w:w="4320" w:type="dxa"/>
          </w:tcPr>
          <w:p w14:paraId="38C710A4" w14:textId="77777777" w:rsidR="00945F90" w:rsidRDefault="00000000">
            <w:r>
              <w:t>Admin Dashboard &amp; Controls</w:t>
            </w:r>
          </w:p>
        </w:tc>
        <w:tc>
          <w:tcPr>
            <w:tcW w:w="4320" w:type="dxa"/>
          </w:tcPr>
          <w:p w14:paraId="47D62703" w14:textId="4B649959" w:rsidR="00945F90" w:rsidRDefault="00E85D73">
            <w:proofErr w:type="spellStart"/>
            <w:r>
              <w:t>Adithyan</w:t>
            </w:r>
            <w:proofErr w:type="spellEnd"/>
            <w:r>
              <w:t xml:space="preserve"> Rajesh</w:t>
            </w:r>
          </w:p>
        </w:tc>
      </w:tr>
    </w:tbl>
    <w:p w14:paraId="05FA1795" w14:textId="77777777" w:rsidR="00945F90" w:rsidRPr="000B1710" w:rsidRDefault="00000000">
      <w:pPr>
        <w:pStyle w:val="Heading2"/>
        <w:rPr>
          <w:sz w:val="28"/>
          <w:szCs w:val="28"/>
        </w:rPr>
      </w:pPr>
      <w:r w:rsidRPr="000B1710">
        <w:rPr>
          <w:sz w:val="28"/>
          <w:szCs w:val="28"/>
        </w:rPr>
        <w:lastRenderedPageBreak/>
        <w:t>User Interface</w:t>
      </w:r>
    </w:p>
    <w:p w14:paraId="66675A36" w14:textId="759FB09C" w:rsidR="00945F90" w:rsidRPr="000B1710" w:rsidRDefault="00E85D73">
      <w:pPr>
        <w:rPr>
          <w:sz w:val="24"/>
          <w:szCs w:val="24"/>
        </w:rPr>
      </w:pPr>
      <w:r>
        <w:rPr>
          <w:noProof/>
        </w:rPr>
        <w:drawing>
          <wp:inline distT="0" distB="0" distL="0" distR="0" wp14:anchorId="52D856D8" wp14:editId="1DE0775C">
            <wp:extent cx="5486400" cy="7665085"/>
            <wp:effectExtent l="0" t="0" r="0" b="0"/>
            <wp:docPr id="1335930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7665085"/>
                    </a:xfrm>
                    <a:prstGeom prst="rect">
                      <a:avLst/>
                    </a:prstGeom>
                    <a:noFill/>
                    <a:ln>
                      <a:noFill/>
                    </a:ln>
                  </pic:spPr>
                </pic:pic>
              </a:graphicData>
            </a:graphic>
          </wp:inline>
        </w:drawing>
      </w:r>
    </w:p>
    <w:sectPr w:rsidR="00945F90" w:rsidRPr="000B17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812319">
    <w:abstractNumId w:val="8"/>
  </w:num>
  <w:num w:numId="2" w16cid:durableId="1977562448">
    <w:abstractNumId w:val="6"/>
  </w:num>
  <w:num w:numId="3" w16cid:durableId="1459108447">
    <w:abstractNumId w:val="5"/>
  </w:num>
  <w:num w:numId="4" w16cid:durableId="1143893189">
    <w:abstractNumId w:val="4"/>
  </w:num>
  <w:num w:numId="5" w16cid:durableId="879779278">
    <w:abstractNumId w:val="7"/>
  </w:num>
  <w:num w:numId="6" w16cid:durableId="1941789231">
    <w:abstractNumId w:val="3"/>
  </w:num>
  <w:num w:numId="7" w16cid:durableId="1179739670">
    <w:abstractNumId w:val="2"/>
  </w:num>
  <w:num w:numId="8" w16cid:durableId="791633241">
    <w:abstractNumId w:val="1"/>
  </w:num>
  <w:num w:numId="9" w16cid:durableId="1449856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1710"/>
    <w:rsid w:val="0015074B"/>
    <w:rsid w:val="00224430"/>
    <w:rsid w:val="0029639D"/>
    <w:rsid w:val="00326F90"/>
    <w:rsid w:val="003E2375"/>
    <w:rsid w:val="00945F90"/>
    <w:rsid w:val="00AA1D8D"/>
    <w:rsid w:val="00B47730"/>
    <w:rsid w:val="00CB0664"/>
    <w:rsid w:val="00E85D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9929EB"/>
  <w14:defaultImageDpi w14:val="300"/>
  <w15:docId w15:val="{1B788268-8748-4460-AE11-F4C950D7B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0B17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271</Words>
  <Characters>1531</Characters>
  <Application>Microsoft Office Word</Application>
  <DocSecurity>0</DocSecurity>
  <Lines>63</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 Prid</cp:lastModifiedBy>
  <cp:revision>2</cp:revision>
  <cp:lastPrinted>2025-05-01T10:57:00Z</cp:lastPrinted>
  <dcterms:created xsi:type="dcterms:W3CDTF">2025-05-01T10:57:00Z</dcterms:created>
  <dcterms:modified xsi:type="dcterms:W3CDTF">2025-05-01T10:57:00Z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073240d3-4051-40e4-9f1c-38459288cebf</vt:lpwstr>
  </property>
</Properties>
</file>